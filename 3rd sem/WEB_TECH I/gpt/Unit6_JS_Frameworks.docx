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8BACB" w14:textId="77777777" w:rsidR="00825193" w:rsidRPr="00825193" w:rsidRDefault="00825193" w:rsidP="00825193">
      <w:pPr>
        <w:spacing w:before="100" w:beforeAutospacing="1" w:after="100" w:afterAutospacing="1" w:line="240" w:lineRule="auto"/>
        <w:outlineLvl w:val="0"/>
        <w:rPr>
          <w:rFonts w:ascii="Times New Roman" w:eastAsia="Times New Roman" w:hAnsi="Times New Roman" w:cs="Times New Roman"/>
          <w:b/>
          <w:bCs/>
          <w:kern w:val="36"/>
          <w:sz w:val="48"/>
          <w:szCs w:val="48"/>
          <w:lang w:bidi="ne-NP"/>
        </w:rPr>
      </w:pPr>
      <w:r w:rsidRPr="00825193">
        <w:rPr>
          <w:rFonts w:ascii="Times New Roman" w:eastAsia="Times New Roman" w:hAnsi="Times New Roman" w:cs="Times New Roman"/>
          <w:b/>
          <w:bCs/>
          <w:kern w:val="36"/>
          <w:sz w:val="48"/>
          <w:szCs w:val="48"/>
          <w:lang w:bidi="ne-NP"/>
        </w:rPr>
        <w:t>Unit 6: Introduction to JS Frameworks and Libraries</w:t>
      </w:r>
    </w:p>
    <w:p w14:paraId="20E2DDBB" w14:textId="77777777" w:rsidR="00825193" w:rsidRPr="00825193" w:rsidRDefault="00825193" w:rsidP="00825193">
      <w:p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Duration:</w:t>
      </w:r>
      <w:r w:rsidRPr="00825193">
        <w:rPr>
          <w:rFonts w:ascii="Times New Roman" w:eastAsia="Times New Roman" w:hAnsi="Times New Roman" w:cs="Times New Roman"/>
          <w:sz w:val="24"/>
          <w:szCs w:val="24"/>
          <w:lang w:bidi="ne-NP"/>
        </w:rPr>
        <w:t xml:space="preserve"> 5 hours</w:t>
      </w:r>
    </w:p>
    <w:p w14:paraId="3A611C8F" w14:textId="77777777" w:rsidR="00825193" w:rsidRPr="00825193" w:rsidRDefault="00825193" w:rsidP="00825193">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825193">
        <w:rPr>
          <w:rFonts w:ascii="Times New Roman" w:eastAsia="Times New Roman" w:hAnsi="Times New Roman" w:cs="Times New Roman"/>
          <w:b/>
          <w:bCs/>
          <w:sz w:val="36"/>
          <w:szCs w:val="36"/>
          <w:lang w:bidi="ne-NP"/>
        </w:rPr>
        <w:t>Overview</w:t>
      </w:r>
    </w:p>
    <w:p w14:paraId="3A917AAF" w14:textId="77777777" w:rsidR="00825193" w:rsidRPr="00825193" w:rsidRDefault="00825193" w:rsidP="00825193">
      <w:p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This unit introduces JavaScript libraries and frameworks that simplify web development. Students will familiarize themselves with jQuery for easier DOM manipulation and explore popular frameworks like React, Angular, and Vue.js. Additionally, they will learn how to choose the right framework for specific project requirements.</w:t>
      </w:r>
    </w:p>
    <w:p w14:paraId="7A1C5227" w14:textId="77777777" w:rsidR="00825193" w:rsidRPr="00825193" w:rsidRDefault="00825193" w:rsidP="00825193">
      <w:pPr>
        <w:spacing w:after="0"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pict w14:anchorId="12BB8370">
          <v:rect id="_x0000_i1073" style="width:0;height:1.5pt" o:hralign="center" o:hrstd="t" o:hr="t" fillcolor="#a0a0a0" stroked="f"/>
        </w:pict>
      </w:r>
    </w:p>
    <w:p w14:paraId="2B88A66B" w14:textId="77777777" w:rsidR="00825193" w:rsidRPr="00825193" w:rsidRDefault="00825193" w:rsidP="00825193">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825193">
        <w:rPr>
          <w:rFonts w:ascii="Times New Roman" w:eastAsia="Times New Roman" w:hAnsi="Times New Roman" w:cs="Times New Roman"/>
          <w:b/>
          <w:bCs/>
          <w:sz w:val="36"/>
          <w:szCs w:val="36"/>
          <w:lang w:bidi="ne-NP"/>
        </w:rPr>
        <w:t>6.1 jQuery</w:t>
      </w:r>
    </w:p>
    <w:p w14:paraId="34652147" w14:textId="77777777" w:rsidR="00825193" w:rsidRPr="00825193" w:rsidRDefault="00825193" w:rsidP="00825193">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825193">
        <w:rPr>
          <w:rFonts w:ascii="Times New Roman" w:eastAsia="Times New Roman" w:hAnsi="Times New Roman" w:cs="Times New Roman"/>
          <w:b/>
          <w:bCs/>
          <w:sz w:val="27"/>
          <w:szCs w:val="27"/>
          <w:lang w:bidi="ne-NP"/>
        </w:rPr>
        <w:t>6.1.1 Why jQuery</w:t>
      </w:r>
    </w:p>
    <w:p w14:paraId="26BA626F" w14:textId="77777777" w:rsidR="00825193" w:rsidRPr="00825193" w:rsidRDefault="00825193" w:rsidP="00825193">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Simplifies common JavaScript tasks, such as DOM manipulation and event handling.</w:t>
      </w:r>
    </w:p>
    <w:p w14:paraId="575EF44B" w14:textId="77777777" w:rsidR="00825193" w:rsidRPr="00825193" w:rsidRDefault="00825193" w:rsidP="00825193">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Cross-browser compatibility ensures consistent behavior across different browsers.</w:t>
      </w:r>
    </w:p>
    <w:p w14:paraId="70CED562" w14:textId="77777777" w:rsidR="00825193" w:rsidRPr="00825193" w:rsidRDefault="00825193" w:rsidP="00825193">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Provides a simple API for AJAX calls.</w:t>
      </w:r>
    </w:p>
    <w:p w14:paraId="49DCFF45" w14:textId="77777777" w:rsidR="00825193" w:rsidRPr="00825193" w:rsidRDefault="00825193" w:rsidP="00825193">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825193">
        <w:rPr>
          <w:rFonts w:ascii="Times New Roman" w:eastAsia="Times New Roman" w:hAnsi="Times New Roman" w:cs="Times New Roman"/>
          <w:b/>
          <w:bCs/>
          <w:sz w:val="27"/>
          <w:szCs w:val="27"/>
          <w:lang w:bidi="ne-NP"/>
        </w:rPr>
        <w:t>6.1.2 jQuery Fundamentals</w:t>
      </w:r>
    </w:p>
    <w:p w14:paraId="3E39DED8" w14:textId="77777777" w:rsidR="00825193" w:rsidRPr="00825193" w:rsidRDefault="00825193" w:rsidP="00825193">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Syntax</w:t>
      </w:r>
      <w:r w:rsidRPr="00825193">
        <w:rPr>
          <w:rFonts w:ascii="Times New Roman" w:eastAsia="Times New Roman" w:hAnsi="Times New Roman" w:cs="Times New Roman"/>
          <w:sz w:val="24"/>
          <w:szCs w:val="24"/>
          <w:lang w:bidi="ne-NP"/>
        </w:rPr>
        <w:t xml:space="preserve">: jQuery uses the </w:t>
      </w:r>
      <w:r w:rsidRPr="00825193">
        <w:rPr>
          <w:rFonts w:ascii="Courier New" w:eastAsia="Times New Roman" w:hAnsi="Courier New" w:cs="Courier New"/>
          <w:sz w:val="20"/>
          <w:szCs w:val="20"/>
          <w:lang w:bidi="ne-NP"/>
        </w:rPr>
        <w:t>$</w:t>
      </w:r>
      <w:r w:rsidRPr="00825193">
        <w:rPr>
          <w:rFonts w:ascii="Times New Roman" w:eastAsia="Times New Roman" w:hAnsi="Times New Roman" w:cs="Times New Roman"/>
          <w:sz w:val="24"/>
          <w:szCs w:val="24"/>
          <w:lang w:bidi="ne-NP"/>
        </w:rPr>
        <w:t xml:space="preserve"> symbol as a shortcut to select and manipulate elements.</w:t>
      </w:r>
    </w:p>
    <w:p w14:paraId="4D26EA12" w14:textId="77777777" w:rsidR="00825193" w:rsidRPr="00825193" w:rsidRDefault="00825193" w:rsidP="00825193">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Selectors</w:t>
      </w:r>
      <w:r w:rsidRPr="00825193">
        <w:rPr>
          <w:rFonts w:ascii="Times New Roman" w:eastAsia="Times New Roman" w:hAnsi="Times New Roman" w:cs="Times New Roman"/>
          <w:sz w:val="24"/>
          <w:szCs w:val="24"/>
          <w:lang w:bidi="ne-NP"/>
        </w:rPr>
        <w:t>: Powerful and easy-to-use selection of HTML elements.</w:t>
      </w:r>
    </w:p>
    <w:p w14:paraId="68EE9A11" w14:textId="77777777" w:rsidR="00825193" w:rsidRPr="00825193" w:rsidRDefault="00825193" w:rsidP="00825193">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Chaining</w:t>
      </w:r>
      <w:r w:rsidRPr="00825193">
        <w:rPr>
          <w:rFonts w:ascii="Times New Roman" w:eastAsia="Times New Roman" w:hAnsi="Times New Roman" w:cs="Times New Roman"/>
          <w:sz w:val="24"/>
          <w:szCs w:val="24"/>
          <w:lang w:bidi="ne-NP"/>
        </w:rPr>
        <w:t>: Perform multiple operations on selected elements in a single statement.</w:t>
      </w:r>
    </w:p>
    <w:p w14:paraId="24995CBD" w14:textId="77777777" w:rsidR="00825193" w:rsidRPr="00825193" w:rsidRDefault="00825193" w:rsidP="00825193">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825193">
        <w:rPr>
          <w:rFonts w:ascii="Times New Roman" w:eastAsia="Times New Roman" w:hAnsi="Times New Roman" w:cs="Times New Roman"/>
          <w:b/>
          <w:bCs/>
          <w:sz w:val="27"/>
          <w:szCs w:val="27"/>
          <w:lang w:bidi="ne-NP"/>
        </w:rPr>
        <w:t>6.1.3 Manipulating DOM Elements</w:t>
      </w:r>
    </w:p>
    <w:p w14:paraId="2A877AFB" w14:textId="77777777" w:rsidR="00825193" w:rsidRPr="00825193" w:rsidRDefault="00825193" w:rsidP="00825193">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Add, remove, or modify HTML content dynamically.</w:t>
      </w:r>
    </w:p>
    <w:p w14:paraId="2A85AB21" w14:textId="77777777" w:rsidR="00825193" w:rsidRPr="00825193" w:rsidRDefault="00825193" w:rsidP="00825193">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Examples:</w:t>
      </w:r>
    </w:p>
    <w:p w14:paraId="6502D073" w14:textId="77777777" w:rsidR="00825193" w:rsidRPr="00825193" w:rsidRDefault="00825193" w:rsidP="00825193">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Adding or removing CSS classes.</w:t>
      </w:r>
    </w:p>
    <w:p w14:paraId="3803C636" w14:textId="77777777" w:rsidR="00825193" w:rsidRPr="00825193" w:rsidRDefault="00825193" w:rsidP="00825193">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Changing the attributes of HTML elements.</w:t>
      </w:r>
    </w:p>
    <w:p w14:paraId="03D7D7D1" w14:textId="77777777" w:rsidR="00825193" w:rsidRPr="00825193" w:rsidRDefault="00825193" w:rsidP="00825193">
      <w:p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Example Code:</w:t>
      </w:r>
    </w:p>
    <w:p w14:paraId="0A7F2A5F"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Basic jQuery example</w:t>
      </w:r>
    </w:p>
    <w:p w14:paraId="4B892FE4"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$(document).ready(function() {</w:t>
      </w:r>
    </w:p>
    <w:p w14:paraId="68FF0C33"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xml:space="preserve">    // Select an element and change its text</w:t>
      </w:r>
    </w:p>
    <w:p w14:paraId="1B840095"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xml:space="preserve">    $("#</w:t>
      </w:r>
      <w:proofErr w:type="spellStart"/>
      <w:r w:rsidRPr="00825193">
        <w:rPr>
          <w:rFonts w:ascii="Courier New" w:eastAsia="Times New Roman" w:hAnsi="Courier New" w:cs="Courier New"/>
          <w:sz w:val="20"/>
          <w:szCs w:val="20"/>
          <w:lang w:bidi="ne-NP"/>
        </w:rPr>
        <w:t>myElement</w:t>
      </w:r>
      <w:proofErr w:type="spellEnd"/>
      <w:r w:rsidRPr="00825193">
        <w:rPr>
          <w:rFonts w:ascii="Courier New" w:eastAsia="Times New Roman" w:hAnsi="Courier New" w:cs="Courier New"/>
          <w:sz w:val="20"/>
          <w:szCs w:val="20"/>
          <w:lang w:bidi="ne-NP"/>
        </w:rPr>
        <w:t>").text("Hello, jQuery!");</w:t>
      </w:r>
    </w:p>
    <w:p w14:paraId="321717DE"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
    <w:p w14:paraId="3AFB5AEB"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lastRenderedPageBreak/>
        <w:t xml:space="preserve">    // Add a CSS class to an element</w:t>
      </w:r>
    </w:p>
    <w:p w14:paraId="57DBB6D9"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xml:space="preserve">    $("#</w:t>
      </w:r>
      <w:proofErr w:type="spellStart"/>
      <w:r w:rsidRPr="00825193">
        <w:rPr>
          <w:rFonts w:ascii="Courier New" w:eastAsia="Times New Roman" w:hAnsi="Courier New" w:cs="Courier New"/>
          <w:sz w:val="20"/>
          <w:szCs w:val="20"/>
          <w:lang w:bidi="ne-NP"/>
        </w:rPr>
        <w:t>myElement</w:t>
      </w:r>
      <w:proofErr w:type="spellEnd"/>
      <w:r w:rsidRPr="00825193">
        <w:rPr>
          <w:rFonts w:ascii="Courier New" w:eastAsia="Times New Roman" w:hAnsi="Courier New" w:cs="Courier New"/>
          <w:sz w:val="20"/>
          <w:szCs w:val="20"/>
          <w:lang w:bidi="ne-NP"/>
        </w:rPr>
        <w:t>").</w:t>
      </w:r>
      <w:proofErr w:type="spellStart"/>
      <w:r w:rsidRPr="00825193">
        <w:rPr>
          <w:rFonts w:ascii="Courier New" w:eastAsia="Times New Roman" w:hAnsi="Courier New" w:cs="Courier New"/>
          <w:sz w:val="20"/>
          <w:szCs w:val="20"/>
          <w:lang w:bidi="ne-NP"/>
        </w:rPr>
        <w:t>addClass</w:t>
      </w:r>
      <w:proofErr w:type="spellEnd"/>
      <w:r w:rsidRPr="00825193">
        <w:rPr>
          <w:rFonts w:ascii="Courier New" w:eastAsia="Times New Roman" w:hAnsi="Courier New" w:cs="Courier New"/>
          <w:sz w:val="20"/>
          <w:szCs w:val="20"/>
          <w:lang w:bidi="ne-NP"/>
        </w:rPr>
        <w:t>("highlight");</w:t>
      </w:r>
    </w:p>
    <w:p w14:paraId="230275A1"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
    <w:p w14:paraId="30677050"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xml:space="preserve">    // Hide an element</w:t>
      </w:r>
    </w:p>
    <w:p w14:paraId="0B4C8A34"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xml:space="preserve">    $("#</w:t>
      </w:r>
      <w:proofErr w:type="spellStart"/>
      <w:r w:rsidRPr="00825193">
        <w:rPr>
          <w:rFonts w:ascii="Courier New" w:eastAsia="Times New Roman" w:hAnsi="Courier New" w:cs="Courier New"/>
          <w:sz w:val="20"/>
          <w:szCs w:val="20"/>
          <w:lang w:bidi="ne-NP"/>
        </w:rPr>
        <w:t>myElement</w:t>
      </w:r>
      <w:proofErr w:type="spellEnd"/>
      <w:r w:rsidRPr="00825193">
        <w:rPr>
          <w:rFonts w:ascii="Courier New" w:eastAsia="Times New Roman" w:hAnsi="Courier New" w:cs="Courier New"/>
          <w:sz w:val="20"/>
          <w:szCs w:val="20"/>
          <w:lang w:bidi="ne-NP"/>
        </w:rPr>
        <w:t>").hide();</w:t>
      </w:r>
    </w:p>
    <w:p w14:paraId="125E97E7"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p>
    <w:p w14:paraId="51F6366F"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xml:space="preserve">    // Show an element</w:t>
      </w:r>
    </w:p>
    <w:p w14:paraId="6D931F08"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 xml:space="preserve">    $("#</w:t>
      </w:r>
      <w:proofErr w:type="spellStart"/>
      <w:r w:rsidRPr="00825193">
        <w:rPr>
          <w:rFonts w:ascii="Courier New" w:eastAsia="Times New Roman" w:hAnsi="Courier New" w:cs="Courier New"/>
          <w:sz w:val="20"/>
          <w:szCs w:val="20"/>
          <w:lang w:bidi="ne-NP"/>
        </w:rPr>
        <w:t>myElement</w:t>
      </w:r>
      <w:proofErr w:type="spellEnd"/>
      <w:r w:rsidRPr="00825193">
        <w:rPr>
          <w:rFonts w:ascii="Courier New" w:eastAsia="Times New Roman" w:hAnsi="Courier New" w:cs="Courier New"/>
          <w:sz w:val="20"/>
          <w:szCs w:val="20"/>
          <w:lang w:bidi="ne-NP"/>
        </w:rPr>
        <w:t>").show();</w:t>
      </w:r>
    </w:p>
    <w:p w14:paraId="401A6686" w14:textId="77777777" w:rsidR="00825193" w:rsidRPr="00825193" w:rsidRDefault="00825193" w:rsidP="0082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ne-NP"/>
        </w:rPr>
      </w:pPr>
      <w:r w:rsidRPr="00825193">
        <w:rPr>
          <w:rFonts w:ascii="Courier New" w:eastAsia="Times New Roman" w:hAnsi="Courier New" w:cs="Courier New"/>
          <w:sz w:val="20"/>
          <w:szCs w:val="20"/>
          <w:lang w:bidi="ne-NP"/>
        </w:rPr>
        <w:t>});</w:t>
      </w:r>
    </w:p>
    <w:p w14:paraId="4FDBFCD1" w14:textId="77777777" w:rsidR="00825193" w:rsidRPr="00825193" w:rsidRDefault="00825193" w:rsidP="00825193">
      <w:pPr>
        <w:spacing w:after="0"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pict w14:anchorId="3EAE0D05">
          <v:rect id="_x0000_i1074" style="width:0;height:1.5pt" o:hralign="center" o:hrstd="t" o:hr="t" fillcolor="#a0a0a0" stroked="f"/>
        </w:pict>
      </w:r>
    </w:p>
    <w:p w14:paraId="457ECB79" w14:textId="77777777" w:rsidR="00825193" w:rsidRPr="00825193" w:rsidRDefault="00825193" w:rsidP="00825193">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825193">
        <w:rPr>
          <w:rFonts w:ascii="Times New Roman" w:eastAsia="Times New Roman" w:hAnsi="Times New Roman" w:cs="Times New Roman"/>
          <w:b/>
          <w:bCs/>
          <w:sz w:val="36"/>
          <w:szCs w:val="36"/>
          <w:lang w:bidi="ne-NP"/>
        </w:rPr>
        <w:t>6.2 Overview of Popular Frameworks/Library</w:t>
      </w:r>
    </w:p>
    <w:p w14:paraId="2C50A9DD" w14:textId="77777777" w:rsidR="00825193" w:rsidRPr="00825193" w:rsidRDefault="00825193" w:rsidP="00825193">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825193">
        <w:rPr>
          <w:rFonts w:ascii="Times New Roman" w:eastAsia="Times New Roman" w:hAnsi="Times New Roman" w:cs="Times New Roman"/>
          <w:b/>
          <w:bCs/>
          <w:sz w:val="27"/>
          <w:szCs w:val="27"/>
          <w:lang w:bidi="ne-NP"/>
        </w:rPr>
        <w:t>React</w:t>
      </w:r>
    </w:p>
    <w:p w14:paraId="2D915303" w14:textId="77777777" w:rsidR="00825193" w:rsidRPr="00825193" w:rsidRDefault="00825193" w:rsidP="00825193">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Developed by:</w:t>
      </w:r>
      <w:r w:rsidRPr="00825193">
        <w:rPr>
          <w:rFonts w:ascii="Times New Roman" w:eastAsia="Times New Roman" w:hAnsi="Times New Roman" w:cs="Times New Roman"/>
          <w:sz w:val="24"/>
          <w:szCs w:val="24"/>
          <w:lang w:bidi="ne-NP"/>
        </w:rPr>
        <w:t xml:space="preserve"> Facebook.</w:t>
      </w:r>
    </w:p>
    <w:p w14:paraId="3B2A57C2" w14:textId="77777777" w:rsidR="00825193" w:rsidRPr="00825193" w:rsidRDefault="00825193" w:rsidP="00825193">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Use Case:</w:t>
      </w:r>
      <w:r w:rsidRPr="00825193">
        <w:rPr>
          <w:rFonts w:ascii="Times New Roman" w:eastAsia="Times New Roman" w:hAnsi="Times New Roman" w:cs="Times New Roman"/>
          <w:sz w:val="24"/>
          <w:szCs w:val="24"/>
          <w:lang w:bidi="ne-NP"/>
        </w:rPr>
        <w:t xml:space="preserve"> Building reusable UI components and handling dynamic user interfaces efficiently.</w:t>
      </w:r>
    </w:p>
    <w:p w14:paraId="627573C2" w14:textId="77777777" w:rsidR="00825193" w:rsidRPr="00825193" w:rsidRDefault="00825193" w:rsidP="00825193">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Key Features:</w:t>
      </w:r>
    </w:p>
    <w:p w14:paraId="4EE6C1DA" w14:textId="77777777" w:rsidR="00825193" w:rsidRPr="00825193" w:rsidRDefault="00825193" w:rsidP="00825193">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Virtual DOM for faster updates.</w:t>
      </w:r>
    </w:p>
    <w:p w14:paraId="05A7A303" w14:textId="77777777" w:rsidR="00825193" w:rsidRPr="00825193" w:rsidRDefault="00825193" w:rsidP="00825193">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Component-based architecture.</w:t>
      </w:r>
    </w:p>
    <w:p w14:paraId="0B256344" w14:textId="77777777" w:rsidR="00825193" w:rsidRPr="00825193" w:rsidRDefault="00825193" w:rsidP="00825193">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825193">
        <w:rPr>
          <w:rFonts w:ascii="Times New Roman" w:eastAsia="Times New Roman" w:hAnsi="Times New Roman" w:cs="Times New Roman"/>
          <w:b/>
          <w:bCs/>
          <w:sz w:val="27"/>
          <w:szCs w:val="27"/>
          <w:lang w:bidi="ne-NP"/>
        </w:rPr>
        <w:t>Angular</w:t>
      </w:r>
    </w:p>
    <w:p w14:paraId="345DCB85" w14:textId="77777777" w:rsidR="00825193" w:rsidRPr="00825193" w:rsidRDefault="00825193" w:rsidP="00825193">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Developed by:</w:t>
      </w:r>
      <w:r w:rsidRPr="00825193">
        <w:rPr>
          <w:rFonts w:ascii="Times New Roman" w:eastAsia="Times New Roman" w:hAnsi="Times New Roman" w:cs="Times New Roman"/>
          <w:sz w:val="24"/>
          <w:szCs w:val="24"/>
          <w:lang w:bidi="ne-NP"/>
        </w:rPr>
        <w:t xml:space="preserve"> Google.</w:t>
      </w:r>
    </w:p>
    <w:p w14:paraId="0D55806A" w14:textId="77777777" w:rsidR="00825193" w:rsidRPr="00825193" w:rsidRDefault="00825193" w:rsidP="00825193">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Use Case:</w:t>
      </w:r>
      <w:r w:rsidRPr="00825193">
        <w:rPr>
          <w:rFonts w:ascii="Times New Roman" w:eastAsia="Times New Roman" w:hAnsi="Times New Roman" w:cs="Times New Roman"/>
          <w:sz w:val="24"/>
          <w:szCs w:val="24"/>
          <w:lang w:bidi="ne-NP"/>
        </w:rPr>
        <w:t xml:space="preserve"> Building dynamic single-page applications (SPAs).</w:t>
      </w:r>
    </w:p>
    <w:p w14:paraId="242C26D8" w14:textId="77777777" w:rsidR="00825193" w:rsidRPr="00825193" w:rsidRDefault="00825193" w:rsidP="00825193">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Key Features:</w:t>
      </w:r>
    </w:p>
    <w:p w14:paraId="4CDAF91F" w14:textId="77777777" w:rsidR="00825193" w:rsidRPr="00825193" w:rsidRDefault="00825193" w:rsidP="00825193">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Two-way data binding.</w:t>
      </w:r>
    </w:p>
    <w:p w14:paraId="0793ED23" w14:textId="77777777" w:rsidR="00825193" w:rsidRPr="00825193" w:rsidRDefault="00825193" w:rsidP="00825193">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Dependency injection for better modularity.</w:t>
      </w:r>
    </w:p>
    <w:p w14:paraId="50FD0725" w14:textId="77777777" w:rsidR="00825193" w:rsidRPr="00825193" w:rsidRDefault="00825193" w:rsidP="00825193">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825193">
        <w:rPr>
          <w:rFonts w:ascii="Times New Roman" w:eastAsia="Times New Roman" w:hAnsi="Times New Roman" w:cs="Times New Roman"/>
          <w:b/>
          <w:bCs/>
          <w:sz w:val="27"/>
          <w:szCs w:val="27"/>
          <w:lang w:bidi="ne-NP"/>
        </w:rPr>
        <w:t>Vue.js</w:t>
      </w:r>
    </w:p>
    <w:p w14:paraId="1607EF76" w14:textId="77777777" w:rsidR="00825193" w:rsidRPr="00825193" w:rsidRDefault="00825193" w:rsidP="00825193">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Developed by:</w:t>
      </w:r>
      <w:r w:rsidRPr="00825193">
        <w:rPr>
          <w:rFonts w:ascii="Times New Roman" w:eastAsia="Times New Roman" w:hAnsi="Times New Roman" w:cs="Times New Roman"/>
          <w:sz w:val="24"/>
          <w:szCs w:val="24"/>
          <w:lang w:bidi="ne-NP"/>
        </w:rPr>
        <w:t xml:space="preserve"> Evan You.</w:t>
      </w:r>
    </w:p>
    <w:p w14:paraId="497A2D40" w14:textId="77777777" w:rsidR="00825193" w:rsidRPr="00825193" w:rsidRDefault="00825193" w:rsidP="00825193">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Use Case:</w:t>
      </w:r>
      <w:r w:rsidRPr="00825193">
        <w:rPr>
          <w:rFonts w:ascii="Times New Roman" w:eastAsia="Times New Roman" w:hAnsi="Times New Roman" w:cs="Times New Roman"/>
          <w:sz w:val="24"/>
          <w:szCs w:val="24"/>
          <w:lang w:bidi="ne-NP"/>
        </w:rPr>
        <w:t xml:space="preserve"> Progressive framework for building user interfaces.</w:t>
      </w:r>
    </w:p>
    <w:p w14:paraId="6F26D09B" w14:textId="77777777" w:rsidR="00825193" w:rsidRPr="00825193" w:rsidRDefault="00825193" w:rsidP="00825193">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Key Features:</w:t>
      </w:r>
    </w:p>
    <w:p w14:paraId="3F1DBAC7" w14:textId="77777777" w:rsidR="00825193" w:rsidRPr="00825193" w:rsidRDefault="00825193" w:rsidP="00825193">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Reactive data binding.</w:t>
      </w:r>
    </w:p>
    <w:p w14:paraId="7293307E" w14:textId="77777777" w:rsidR="00825193" w:rsidRPr="00825193" w:rsidRDefault="00825193" w:rsidP="00825193">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t>Easy to integrate with other projects or libraries.</w:t>
      </w:r>
    </w:p>
    <w:p w14:paraId="13B84790" w14:textId="77777777" w:rsidR="00825193" w:rsidRPr="00825193" w:rsidRDefault="00825193" w:rsidP="00825193">
      <w:pPr>
        <w:spacing w:after="0"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pict w14:anchorId="36364E89">
          <v:rect id="_x0000_i1075" style="width:0;height:1.5pt" o:hralign="center" o:hrstd="t" o:hr="t" fillcolor="#a0a0a0" stroked="f"/>
        </w:pict>
      </w:r>
    </w:p>
    <w:p w14:paraId="1F9E2779" w14:textId="77777777" w:rsidR="00825193" w:rsidRPr="00825193" w:rsidRDefault="00825193" w:rsidP="00825193">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825193">
        <w:rPr>
          <w:rFonts w:ascii="Times New Roman" w:eastAsia="Times New Roman" w:hAnsi="Times New Roman" w:cs="Times New Roman"/>
          <w:b/>
          <w:bCs/>
          <w:sz w:val="36"/>
          <w:szCs w:val="36"/>
          <w:lang w:bidi="ne-NP"/>
        </w:rPr>
        <w:t>6.3 Choosing the Right Framework for Projects</w:t>
      </w:r>
    </w:p>
    <w:p w14:paraId="115CFD5D" w14:textId="77777777" w:rsidR="00825193" w:rsidRPr="00825193" w:rsidRDefault="00825193" w:rsidP="00825193">
      <w:p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Factors to Consider:</w:t>
      </w:r>
    </w:p>
    <w:p w14:paraId="3770994D" w14:textId="77777777" w:rsidR="00825193" w:rsidRPr="00825193" w:rsidRDefault="00825193" w:rsidP="00825193">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Project Requirements:</w:t>
      </w:r>
      <w:r w:rsidRPr="00825193">
        <w:rPr>
          <w:rFonts w:ascii="Times New Roman" w:eastAsia="Times New Roman" w:hAnsi="Times New Roman" w:cs="Times New Roman"/>
          <w:sz w:val="24"/>
          <w:szCs w:val="24"/>
          <w:lang w:bidi="ne-NP"/>
        </w:rPr>
        <w:t xml:space="preserve"> Complexity, scalability, and type of application.</w:t>
      </w:r>
    </w:p>
    <w:p w14:paraId="75B5E182" w14:textId="77777777" w:rsidR="00825193" w:rsidRPr="00825193" w:rsidRDefault="00825193" w:rsidP="00825193">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Learning Curve:</w:t>
      </w:r>
      <w:r w:rsidRPr="00825193">
        <w:rPr>
          <w:rFonts w:ascii="Times New Roman" w:eastAsia="Times New Roman" w:hAnsi="Times New Roman" w:cs="Times New Roman"/>
          <w:sz w:val="24"/>
          <w:szCs w:val="24"/>
          <w:lang w:bidi="ne-NP"/>
        </w:rPr>
        <w:t xml:space="preserve"> Developer familiarity with the framework.</w:t>
      </w:r>
    </w:p>
    <w:p w14:paraId="5D991D74" w14:textId="77777777" w:rsidR="00825193" w:rsidRPr="00825193" w:rsidRDefault="00825193" w:rsidP="00825193">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Community Support:</w:t>
      </w:r>
      <w:r w:rsidRPr="00825193">
        <w:rPr>
          <w:rFonts w:ascii="Times New Roman" w:eastAsia="Times New Roman" w:hAnsi="Times New Roman" w:cs="Times New Roman"/>
          <w:sz w:val="24"/>
          <w:szCs w:val="24"/>
          <w:lang w:bidi="ne-NP"/>
        </w:rPr>
        <w:t xml:space="preserve"> Availability of resources and active user base.</w:t>
      </w:r>
    </w:p>
    <w:p w14:paraId="560BD444" w14:textId="77777777" w:rsidR="00825193" w:rsidRPr="00825193" w:rsidRDefault="00825193" w:rsidP="00825193">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lastRenderedPageBreak/>
        <w:t>Performance:</w:t>
      </w:r>
      <w:r w:rsidRPr="00825193">
        <w:rPr>
          <w:rFonts w:ascii="Times New Roman" w:eastAsia="Times New Roman" w:hAnsi="Times New Roman" w:cs="Times New Roman"/>
          <w:sz w:val="24"/>
          <w:szCs w:val="24"/>
          <w:lang w:bidi="ne-NP"/>
        </w:rPr>
        <w:t xml:space="preserve"> Rendering speed and efficiency.</w:t>
      </w:r>
    </w:p>
    <w:p w14:paraId="1EDB087A" w14:textId="77777777" w:rsidR="00825193" w:rsidRPr="00825193" w:rsidRDefault="00825193" w:rsidP="00825193">
      <w:p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Example Scenarios:</w:t>
      </w:r>
    </w:p>
    <w:p w14:paraId="53E0E6A4" w14:textId="77777777" w:rsidR="00825193" w:rsidRPr="00825193" w:rsidRDefault="00825193" w:rsidP="00825193">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Simple Projects:</w:t>
      </w:r>
      <w:r w:rsidRPr="00825193">
        <w:rPr>
          <w:rFonts w:ascii="Times New Roman" w:eastAsia="Times New Roman" w:hAnsi="Times New Roman" w:cs="Times New Roman"/>
          <w:sz w:val="24"/>
          <w:szCs w:val="24"/>
          <w:lang w:bidi="ne-NP"/>
        </w:rPr>
        <w:t xml:space="preserve"> Use jQuery for quick DOM manipulation.</w:t>
      </w:r>
    </w:p>
    <w:p w14:paraId="75FD15DD" w14:textId="77777777" w:rsidR="00825193" w:rsidRPr="00825193" w:rsidRDefault="00825193" w:rsidP="00825193">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Complex UIs:</w:t>
      </w:r>
      <w:r w:rsidRPr="00825193">
        <w:rPr>
          <w:rFonts w:ascii="Times New Roman" w:eastAsia="Times New Roman" w:hAnsi="Times New Roman" w:cs="Times New Roman"/>
          <w:sz w:val="24"/>
          <w:szCs w:val="24"/>
          <w:lang w:bidi="ne-NP"/>
        </w:rPr>
        <w:t xml:space="preserve"> Choose React for its component reusability.</w:t>
      </w:r>
    </w:p>
    <w:p w14:paraId="093CBBE5" w14:textId="77777777" w:rsidR="00825193" w:rsidRPr="00825193" w:rsidRDefault="00825193" w:rsidP="00825193">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Enterprise-Level SPAs:</w:t>
      </w:r>
      <w:r w:rsidRPr="00825193">
        <w:rPr>
          <w:rFonts w:ascii="Times New Roman" w:eastAsia="Times New Roman" w:hAnsi="Times New Roman" w:cs="Times New Roman"/>
          <w:sz w:val="24"/>
          <w:szCs w:val="24"/>
          <w:lang w:bidi="ne-NP"/>
        </w:rPr>
        <w:t xml:space="preserve"> Use Angular for its comprehensive features.</w:t>
      </w:r>
    </w:p>
    <w:p w14:paraId="7A00F65D" w14:textId="77777777" w:rsidR="00825193" w:rsidRPr="00825193" w:rsidRDefault="00825193" w:rsidP="00825193">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Progressive Enhancement:</w:t>
      </w:r>
      <w:r w:rsidRPr="00825193">
        <w:rPr>
          <w:rFonts w:ascii="Times New Roman" w:eastAsia="Times New Roman" w:hAnsi="Times New Roman" w:cs="Times New Roman"/>
          <w:sz w:val="24"/>
          <w:szCs w:val="24"/>
          <w:lang w:bidi="ne-NP"/>
        </w:rPr>
        <w:t xml:space="preserve"> Use Vue.js for its flexibility and ease of integration.</w:t>
      </w:r>
    </w:p>
    <w:p w14:paraId="11F83424" w14:textId="77777777" w:rsidR="00825193" w:rsidRPr="00825193" w:rsidRDefault="00825193" w:rsidP="00825193">
      <w:pPr>
        <w:spacing w:after="0"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sz w:val="24"/>
          <w:szCs w:val="24"/>
          <w:lang w:bidi="ne-NP"/>
        </w:rPr>
        <w:pict w14:anchorId="5C6FAFD1">
          <v:rect id="_x0000_i1076" style="width:0;height:1.5pt" o:hralign="center" o:hrstd="t" o:hr="t" fillcolor="#a0a0a0" stroked="f"/>
        </w:pict>
      </w:r>
    </w:p>
    <w:p w14:paraId="79F50159" w14:textId="77777777" w:rsidR="00825193" w:rsidRPr="00825193" w:rsidRDefault="00825193" w:rsidP="00825193">
      <w:pPr>
        <w:spacing w:before="100" w:beforeAutospacing="1" w:after="100" w:afterAutospacing="1" w:line="240" w:lineRule="auto"/>
        <w:rPr>
          <w:rFonts w:ascii="Times New Roman" w:eastAsia="Times New Roman" w:hAnsi="Times New Roman" w:cs="Times New Roman"/>
          <w:sz w:val="24"/>
          <w:szCs w:val="24"/>
          <w:lang w:bidi="ne-NP"/>
        </w:rPr>
      </w:pPr>
      <w:r w:rsidRPr="00825193">
        <w:rPr>
          <w:rFonts w:ascii="Times New Roman" w:eastAsia="Times New Roman" w:hAnsi="Times New Roman" w:cs="Times New Roman"/>
          <w:b/>
          <w:bCs/>
          <w:sz w:val="24"/>
          <w:szCs w:val="24"/>
          <w:lang w:bidi="ne-NP"/>
        </w:rPr>
        <w:t>Summary:</w:t>
      </w:r>
      <w:r w:rsidRPr="00825193">
        <w:rPr>
          <w:rFonts w:ascii="Times New Roman" w:eastAsia="Times New Roman" w:hAnsi="Times New Roman" w:cs="Times New Roman"/>
          <w:sz w:val="24"/>
          <w:szCs w:val="24"/>
          <w:lang w:bidi="ne-NP"/>
        </w:rPr>
        <w:t xml:space="preserve"> This unit provides a foundational understanding of JavaScript libraries and frameworks, including hands-on experience with jQuery. By exploring React, Angular, and Vue.js, students gain the knowledge to choose the best tools for their projects.</w:t>
      </w:r>
    </w:p>
    <w:p w14:paraId="16EEA906" w14:textId="5E94EFAC" w:rsidR="00AD28CB" w:rsidRPr="00825193" w:rsidRDefault="00AD28CB" w:rsidP="00825193"/>
    <w:sectPr w:rsidR="00AD28CB" w:rsidRPr="008251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FA3C52"/>
    <w:multiLevelType w:val="multilevel"/>
    <w:tmpl w:val="D08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C0D73"/>
    <w:multiLevelType w:val="multilevel"/>
    <w:tmpl w:val="5726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76918"/>
    <w:multiLevelType w:val="multilevel"/>
    <w:tmpl w:val="16A4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6458F"/>
    <w:multiLevelType w:val="multilevel"/>
    <w:tmpl w:val="5F9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32C03"/>
    <w:multiLevelType w:val="multilevel"/>
    <w:tmpl w:val="6CF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78B"/>
    <w:multiLevelType w:val="multilevel"/>
    <w:tmpl w:val="D032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53CA0"/>
    <w:multiLevelType w:val="multilevel"/>
    <w:tmpl w:val="23CA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E20BC"/>
    <w:multiLevelType w:val="multilevel"/>
    <w:tmpl w:val="1CD0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737214">
    <w:abstractNumId w:val="8"/>
  </w:num>
  <w:num w:numId="2" w16cid:durableId="1831601429">
    <w:abstractNumId w:val="6"/>
  </w:num>
  <w:num w:numId="3" w16cid:durableId="1998219423">
    <w:abstractNumId w:val="5"/>
  </w:num>
  <w:num w:numId="4" w16cid:durableId="400099147">
    <w:abstractNumId w:val="4"/>
  </w:num>
  <w:num w:numId="5" w16cid:durableId="1887792649">
    <w:abstractNumId w:val="7"/>
  </w:num>
  <w:num w:numId="6" w16cid:durableId="1325471297">
    <w:abstractNumId w:val="3"/>
  </w:num>
  <w:num w:numId="7" w16cid:durableId="258803732">
    <w:abstractNumId w:val="2"/>
  </w:num>
  <w:num w:numId="8" w16cid:durableId="1469514173">
    <w:abstractNumId w:val="1"/>
  </w:num>
  <w:num w:numId="9" w16cid:durableId="286474485">
    <w:abstractNumId w:val="0"/>
  </w:num>
  <w:num w:numId="10" w16cid:durableId="1185745975">
    <w:abstractNumId w:val="9"/>
  </w:num>
  <w:num w:numId="11" w16cid:durableId="1579292332">
    <w:abstractNumId w:val="13"/>
  </w:num>
  <w:num w:numId="12" w16cid:durableId="1728914179">
    <w:abstractNumId w:val="15"/>
  </w:num>
  <w:num w:numId="13" w16cid:durableId="195385350">
    <w:abstractNumId w:val="14"/>
  </w:num>
  <w:num w:numId="14" w16cid:durableId="1016150459">
    <w:abstractNumId w:val="11"/>
  </w:num>
  <w:num w:numId="15" w16cid:durableId="1074621352">
    <w:abstractNumId w:val="16"/>
  </w:num>
  <w:num w:numId="16" w16cid:durableId="1922055976">
    <w:abstractNumId w:val="12"/>
  </w:num>
  <w:num w:numId="17" w16cid:durableId="517893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5311"/>
    <w:rsid w:val="00825193"/>
    <w:rsid w:val="00AA1D8D"/>
    <w:rsid w:val="00AD28C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A8F76"/>
  <w14:defaultImageDpi w14:val="300"/>
  <w15:docId w15:val="{E4FC91BB-4DC8-4C59-A839-64EF69D9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55816">
      <w:bodyDiv w:val="1"/>
      <w:marLeft w:val="0"/>
      <w:marRight w:val="0"/>
      <w:marTop w:val="0"/>
      <w:marBottom w:val="0"/>
      <w:divBdr>
        <w:top w:val="none" w:sz="0" w:space="0" w:color="auto"/>
        <w:left w:val="none" w:sz="0" w:space="0" w:color="auto"/>
        <w:bottom w:val="none" w:sz="0" w:space="0" w:color="auto"/>
        <w:right w:val="none" w:sz="0" w:space="0" w:color="auto"/>
      </w:divBdr>
      <w:divsChild>
        <w:div w:id="579406905">
          <w:marLeft w:val="0"/>
          <w:marRight w:val="0"/>
          <w:marTop w:val="0"/>
          <w:marBottom w:val="0"/>
          <w:divBdr>
            <w:top w:val="none" w:sz="0" w:space="0" w:color="auto"/>
            <w:left w:val="none" w:sz="0" w:space="0" w:color="auto"/>
            <w:bottom w:val="none" w:sz="0" w:space="0" w:color="auto"/>
            <w:right w:val="none" w:sz="0" w:space="0" w:color="auto"/>
          </w:divBdr>
        </w:div>
        <w:div w:id="85881301">
          <w:marLeft w:val="0"/>
          <w:marRight w:val="0"/>
          <w:marTop w:val="0"/>
          <w:marBottom w:val="0"/>
          <w:divBdr>
            <w:top w:val="none" w:sz="0" w:space="0" w:color="auto"/>
            <w:left w:val="none" w:sz="0" w:space="0" w:color="auto"/>
            <w:bottom w:val="none" w:sz="0" w:space="0" w:color="auto"/>
            <w:right w:val="none" w:sz="0" w:space="0" w:color="auto"/>
          </w:divBdr>
        </w:div>
        <w:div w:id="1008169006">
          <w:marLeft w:val="0"/>
          <w:marRight w:val="0"/>
          <w:marTop w:val="0"/>
          <w:marBottom w:val="0"/>
          <w:divBdr>
            <w:top w:val="none" w:sz="0" w:space="0" w:color="auto"/>
            <w:left w:val="none" w:sz="0" w:space="0" w:color="auto"/>
            <w:bottom w:val="none" w:sz="0" w:space="0" w:color="auto"/>
            <w:right w:val="none" w:sz="0" w:space="0" w:color="auto"/>
          </w:divBdr>
        </w:div>
        <w:div w:id="338460041">
          <w:marLeft w:val="0"/>
          <w:marRight w:val="0"/>
          <w:marTop w:val="0"/>
          <w:marBottom w:val="0"/>
          <w:divBdr>
            <w:top w:val="none" w:sz="0" w:space="0" w:color="auto"/>
            <w:left w:val="none" w:sz="0" w:space="0" w:color="auto"/>
            <w:bottom w:val="none" w:sz="0" w:space="0" w:color="auto"/>
            <w:right w:val="none" w:sz="0" w:space="0" w:color="auto"/>
          </w:divBdr>
        </w:div>
      </w:divsChild>
    </w:div>
    <w:div w:id="478039414">
      <w:bodyDiv w:val="1"/>
      <w:marLeft w:val="0"/>
      <w:marRight w:val="0"/>
      <w:marTop w:val="0"/>
      <w:marBottom w:val="0"/>
      <w:divBdr>
        <w:top w:val="none" w:sz="0" w:space="0" w:color="auto"/>
        <w:left w:val="none" w:sz="0" w:space="0" w:color="auto"/>
        <w:bottom w:val="none" w:sz="0" w:space="0" w:color="auto"/>
        <w:right w:val="none" w:sz="0" w:space="0" w:color="auto"/>
      </w:divBdr>
      <w:divsChild>
        <w:div w:id="1091854407">
          <w:marLeft w:val="0"/>
          <w:marRight w:val="0"/>
          <w:marTop w:val="0"/>
          <w:marBottom w:val="0"/>
          <w:divBdr>
            <w:top w:val="none" w:sz="0" w:space="0" w:color="auto"/>
            <w:left w:val="none" w:sz="0" w:space="0" w:color="auto"/>
            <w:bottom w:val="none" w:sz="0" w:space="0" w:color="auto"/>
            <w:right w:val="none" w:sz="0" w:space="0" w:color="auto"/>
          </w:divBdr>
        </w:div>
        <w:div w:id="1634096887">
          <w:marLeft w:val="0"/>
          <w:marRight w:val="0"/>
          <w:marTop w:val="0"/>
          <w:marBottom w:val="0"/>
          <w:divBdr>
            <w:top w:val="none" w:sz="0" w:space="0" w:color="auto"/>
            <w:left w:val="none" w:sz="0" w:space="0" w:color="auto"/>
            <w:bottom w:val="none" w:sz="0" w:space="0" w:color="auto"/>
            <w:right w:val="none" w:sz="0" w:space="0" w:color="auto"/>
          </w:divBdr>
        </w:div>
        <w:div w:id="1752964049">
          <w:marLeft w:val="0"/>
          <w:marRight w:val="0"/>
          <w:marTop w:val="0"/>
          <w:marBottom w:val="0"/>
          <w:divBdr>
            <w:top w:val="none" w:sz="0" w:space="0" w:color="auto"/>
            <w:left w:val="none" w:sz="0" w:space="0" w:color="auto"/>
            <w:bottom w:val="none" w:sz="0" w:space="0" w:color="auto"/>
            <w:right w:val="none" w:sz="0" w:space="0" w:color="auto"/>
          </w:divBdr>
        </w:div>
        <w:div w:id="1360275569">
          <w:marLeft w:val="0"/>
          <w:marRight w:val="0"/>
          <w:marTop w:val="0"/>
          <w:marBottom w:val="0"/>
          <w:divBdr>
            <w:top w:val="none" w:sz="0" w:space="0" w:color="auto"/>
            <w:left w:val="none" w:sz="0" w:space="0" w:color="auto"/>
            <w:bottom w:val="none" w:sz="0" w:space="0" w:color="auto"/>
            <w:right w:val="none" w:sz="0" w:space="0" w:color="auto"/>
          </w:divBdr>
        </w:div>
      </w:divsChild>
    </w:div>
    <w:div w:id="2007857758">
      <w:bodyDiv w:val="1"/>
      <w:marLeft w:val="0"/>
      <w:marRight w:val="0"/>
      <w:marTop w:val="0"/>
      <w:marBottom w:val="0"/>
      <w:divBdr>
        <w:top w:val="none" w:sz="0" w:space="0" w:color="auto"/>
        <w:left w:val="none" w:sz="0" w:space="0" w:color="auto"/>
        <w:bottom w:val="none" w:sz="0" w:space="0" w:color="auto"/>
        <w:right w:val="none" w:sz="0" w:space="0" w:color="auto"/>
      </w:divBdr>
      <w:divsChild>
        <w:div w:id="1254700624">
          <w:marLeft w:val="0"/>
          <w:marRight w:val="0"/>
          <w:marTop w:val="0"/>
          <w:marBottom w:val="0"/>
          <w:divBdr>
            <w:top w:val="none" w:sz="0" w:space="0" w:color="auto"/>
            <w:left w:val="none" w:sz="0" w:space="0" w:color="auto"/>
            <w:bottom w:val="none" w:sz="0" w:space="0" w:color="auto"/>
            <w:right w:val="none" w:sz="0" w:space="0" w:color="auto"/>
          </w:divBdr>
        </w:div>
        <w:div w:id="758137409">
          <w:marLeft w:val="0"/>
          <w:marRight w:val="0"/>
          <w:marTop w:val="0"/>
          <w:marBottom w:val="0"/>
          <w:divBdr>
            <w:top w:val="none" w:sz="0" w:space="0" w:color="auto"/>
            <w:left w:val="none" w:sz="0" w:space="0" w:color="auto"/>
            <w:bottom w:val="none" w:sz="0" w:space="0" w:color="auto"/>
            <w:right w:val="none" w:sz="0" w:space="0" w:color="auto"/>
          </w:divBdr>
        </w:div>
        <w:div w:id="1743019147">
          <w:marLeft w:val="0"/>
          <w:marRight w:val="0"/>
          <w:marTop w:val="0"/>
          <w:marBottom w:val="0"/>
          <w:divBdr>
            <w:top w:val="none" w:sz="0" w:space="0" w:color="auto"/>
            <w:left w:val="none" w:sz="0" w:space="0" w:color="auto"/>
            <w:bottom w:val="none" w:sz="0" w:space="0" w:color="auto"/>
            <w:right w:val="none" w:sz="0" w:space="0" w:color="auto"/>
          </w:divBdr>
        </w:div>
        <w:div w:id="5616019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Raghav Panthi [BCA - 2024]</cp:lastModifiedBy>
  <cp:revision>3</cp:revision>
  <dcterms:created xsi:type="dcterms:W3CDTF">2013-12-23T23:15:00Z</dcterms:created>
  <dcterms:modified xsi:type="dcterms:W3CDTF">2025-01-08T06:54:00Z</dcterms:modified>
  <cp:category/>
</cp:coreProperties>
</file>